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Consolid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Plan de travail BOUZDOU Ilyes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