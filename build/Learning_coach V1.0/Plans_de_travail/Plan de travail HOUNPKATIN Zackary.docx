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6480000" cy="432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9_Remediatio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2_Consolidation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7_Consolidation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5_Approfondissement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6_Approfondissement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ndsNombres2_Consolidation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ndsNombres3_Consolidation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ndsNombres1_Approfondissement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6_Remediation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1_Approfondissement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2_Approfondissement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3_Approfondissement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4_Approfondissement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5_Approfondissement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8_Approfondissement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Plan de travail HOUNPKATIN Zackary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