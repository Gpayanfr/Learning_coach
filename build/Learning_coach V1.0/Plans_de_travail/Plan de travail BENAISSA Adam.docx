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Consolid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Consolid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Approfondissem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Consolid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Approfondisse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Approfondisse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Approfondisse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BENAISSA Adam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