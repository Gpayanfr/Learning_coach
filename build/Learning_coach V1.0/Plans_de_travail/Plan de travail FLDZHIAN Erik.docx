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Consolid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Consolid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Consolid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Approfondissemen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Approfondissem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FLDZHIAN Erik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