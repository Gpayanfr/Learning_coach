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SIMON Oceane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