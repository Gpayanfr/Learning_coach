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Remedi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Consolid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Approfondisse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Approfondisse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Consolid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Consolid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Remedi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Remedi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Remediatio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Consolid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Consolid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Consolid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Approfondissemen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DELEM ENDO Mei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