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SMIRNOVA Sofya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