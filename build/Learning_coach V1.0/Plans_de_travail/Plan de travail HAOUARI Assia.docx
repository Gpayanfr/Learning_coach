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Approfondissem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Consolidation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Remedi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Consolidation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HAOUARI Assia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