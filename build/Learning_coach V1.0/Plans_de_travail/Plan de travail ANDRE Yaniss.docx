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ANDRE Yaniss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