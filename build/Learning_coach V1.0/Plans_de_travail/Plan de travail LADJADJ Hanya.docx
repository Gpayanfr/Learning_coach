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LADJADJ Hanya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