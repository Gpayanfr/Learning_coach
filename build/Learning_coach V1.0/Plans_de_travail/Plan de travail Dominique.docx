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Approfondiss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Approfondissemen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Dominique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