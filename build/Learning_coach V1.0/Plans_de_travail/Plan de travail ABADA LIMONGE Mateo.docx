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Remedi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Approfondisse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Approfondisse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Approfondisse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Remedi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Consolid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Remedia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Consolid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Consolidati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ABADA LIMONGE Mateo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