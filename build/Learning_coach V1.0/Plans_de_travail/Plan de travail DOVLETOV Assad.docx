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DOVLETOV Assad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