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PreRequ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Consolid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Consolid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Remedia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Approfondissemen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Approfondissem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Remedia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Consolida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Consolidatio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FUERTE SAEZ Valentina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