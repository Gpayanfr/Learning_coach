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Consolid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Consolid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Consolidat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Consolidatio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Consolidation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Cyril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