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MATIJEVIC GARAVITO Zoran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