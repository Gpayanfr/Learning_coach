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MAHJOUB Mohamed Yassine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