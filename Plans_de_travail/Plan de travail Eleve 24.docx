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8_Remedi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9_Remedia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2_Consolida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3_Consolida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4_Consolidat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5_Consolidatio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7_Consolida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1_Approfondissemen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6_Approfondissemen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3_Consolidatio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1_Approfondissemen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2_Approfondissemen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5_Remediatio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6_Remediatio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Remediation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1_Consolidatio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3_Consolidation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4_Consolidation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2_Approfondissement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7_Approfondissement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9_Approfondissement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Eleve 24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