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6480000" cy="4320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5_Remediation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6_Remediation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7_Remediation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2_Consolidation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3_Consolidation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4_Consolidation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8_Consolidation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9_Consolidation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ecimaux1_Approfondissement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ndsNombres1_Approfondissement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ndsNombres2_Approfondissement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GrandsNombres3_Approfondissement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3" name="Picture 1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1_Consolidation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2_Consolidation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5" name="Picture 1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3_Consolidation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4_Approfondissement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5_Approfondissement.png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6_Approfondissement.png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7_Approfondissement.png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8_Approfondissement.png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6480000" cy="4320000"/>
            <wp:docPr id="21" name="Picture 2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ractions9_Approfondissement.png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6480000" cy="4320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t>Plan de travail Eleve 2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eader" Target="header1.xml"/><Relationship Id="rId10" Type="http://schemas.openxmlformats.org/officeDocument/2006/relationships/image" Target="media/image1.png"/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image" Target="media/image4.png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Relationship Id="rId22" Type="http://schemas.openxmlformats.org/officeDocument/2006/relationships/image" Target="media/image13.png"/><Relationship Id="rId23" Type="http://schemas.openxmlformats.org/officeDocument/2006/relationships/image" Target="media/image14.png"/><Relationship Id="rId24" Type="http://schemas.openxmlformats.org/officeDocument/2006/relationships/image" Target="media/image15.png"/><Relationship Id="rId25" Type="http://schemas.openxmlformats.org/officeDocument/2006/relationships/image" Target="media/image16.png"/><Relationship Id="rId26" Type="http://schemas.openxmlformats.org/officeDocument/2006/relationships/image" Target="media/image17.png"/><Relationship Id="rId27" Type="http://schemas.openxmlformats.org/officeDocument/2006/relationships/image" Target="media/image18.png"/><Relationship Id="rId28" Type="http://schemas.openxmlformats.org/officeDocument/2006/relationships/image" Target="media/image19.png"/><Relationship Id="rId29" Type="http://schemas.openxmlformats.org/officeDocument/2006/relationships/image" Target="media/image20.png"/><Relationship Id="rId30" Type="http://schemas.openxmlformats.org/officeDocument/2006/relationships/image" Target="media/image2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