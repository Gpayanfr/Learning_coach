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Remedi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Remedi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Consolid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6_Consolida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Approfondissemen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2_Approfondissem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3_Approfondisseme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Approfondissem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Approfondissemen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Remediatio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Consolidatio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Approfondissemen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Remediatio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Consolid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Consolidatio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Approfondissemen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Approfondissemen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Approfondissemen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Approfondissement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Approfondissement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9_Approfondissemen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Eleve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